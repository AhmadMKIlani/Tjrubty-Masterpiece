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T</w:t>
      </w:r>
      <w:r>
        <w:rPr>
          <w:rFonts w:hint="default"/>
          <w:b/>
          <w:sz w:val="40"/>
          <w:szCs w:val="40"/>
          <w:rtl w:val="0"/>
          <w:lang w:val="en-GB"/>
        </w:rPr>
        <w:t>jrubty</w:t>
      </w:r>
      <w:r>
        <w:rPr>
          <w:b/>
          <w:sz w:val="40"/>
          <w:szCs w:val="40"/>
          <w:rtl w:val="0"/>
        </w:rPr>
        <w:t>:</w:t>
      </w:r>
    </w:p>
    <w:p/>
    <w:p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>
        <w:fldChar w:fldCharType="begin"/>
      </w:r>
      <w:r>
        <w:instrText xml:space="preserve"> HYPERLINK "https://codeit.us/services/web-development-services/" \h </w:instrText>
      </w:r>
      <w:r>
        <w:fldChar w:fldCharType="separate"/>
      </w:r>
      <w:r>
        <w:rPr>
          <w:color w:val="993300"/>
          <w:sz w:val="27"/>
          <w:szCs w:val="27"/>
          <w:rtl w:val="0"/>
        </w:rPr>
        <w:t>website development</w:t>
      </w:r>
      <w:r>
        <w:rPr>
          <w:color w:val="993300"/>
          <w:sz w:val="27"/>
          <w:szCs w:val="27"/>
          <w:rtl w:val="0"/>
        </w:rPr>
        <w:fldChar w:fldCharType="end"/>
      </w:r>
      <w:r>
        <w:rPr>
          <w:sz w:val="27"/>
          <w:szCs w:val="27"/>
          <w:rtl w:val="0"/>
        </w:rPr>
        <w:t xml:space="preserve"> approach: Time and materials -&gt; this means I have the idea and a fixed time to completion.</w:t>
      </w:r>
    </w:p>
    <w:p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I will be using the agile methodology throughout my project.</w:t>
      </w:r>
    </w:p>
    <w:p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I will define the goals, objectives, and strategy for the UX in this phase we specify website users and their design requirments.</w:t>
      </w:r>
    </w:p>
    <w:p>
      <w:pPr>
        <w:numPr>
          <w:ilvl w:val="0"/>
          <w:numId w:val="2"/>
        </w:numPr>
        <w:ind w:left="144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 xml:space="preserve">Key participants: </w:t>
      </w:r>
      <w:bookmarkStart w:id="0" w:name="_GoBack"/>
      <w:bookmarkEnd w:id="0"/>
    </w:p>
    <w:p>
      <w:pPr>
        <w:numPr>
          <w:ilvl w:val="0"/>
          <w:numId w:val="3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 xml:space="preserve">Orange company </w:t>
      </w:r>
    </w:p>
    <w:p>
      <w:pPr>
        <w:numPr>
          <w:ilvl w:val="0"/>
          <w:numId w:val="3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My self</w:t>
      </w:r>
    </w:p>
    <w:p>
      <w:pPr>
        <w:numPr>
          <w:ilvl w:val="0"/>
          <w:numId w:val="2"/>
        </w:numPr>
        <w:ind w:left="144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Who will use it:</w:t>
      </w:r>
    </w:p>
    <w:p>
      <w:pPr>
        <w:numPr>
          <w:ilvl w:val="0"/>
          <w:numId w:val="4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 xml:space="preserve">Shop owners </w:t>
      </w:r>
    </w:p>
    <w:p>
      <w:pPr>
        <w:numPr>
          <w:ilvl w:val="0"/>
          <w:numId w:val="4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 xml:space="preserve">Consumers </w:t>
      </w:r>
    </w:p>
    <w:p>
      <w:pPr>
        <w:numPr>
          <w:ilvl w:val="0"/>
          <w:numId w:val="4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 xml:space="preserve">Companies </w:t>
      </w:r>
    </w:p>
    <w:p>
      <w:pPr>
        <w:numPr>
          <w:ilvl w:val="0"/>
          <w:numId w:val="4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 xml:space="preserve">Review professionals </w:t>
      </w:r>
    </w:p>
    <w:p>
      <w:pPr>
        <w:numPr>
          <w:ilvl w:val="0"/>
          <w:numId w:val="2"/>
        </w:numPr>
        <w:ind w:left="1440" w:hanging="360"/>
        <w:rPr>
          <w:sz w:val="27"/>
          <w:szCs w:val="27"/>
        </w:rPr>
      </w:pPr>
      <w:r>
        <w:rPr>
          <w:sz w:val="27"/>
          <w:szCs w:val="27"/>
          <w:rtl w:val="0"/>
        </w:rPr>
        <w:t>Why will they use it:</w:t>
      </w:r>
    </w:p>
    <w:p>
      <w:pPr>
        <w:numPr>
          <w:ilvl w:val="0"/>
          <w:numId w:val="5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Too search best shops weather its restaurants on a thursday night or a barber shop on a Sunday morning.</w:t>
      </w:r>
    </w:p>
    <w:p>
      <w:pPr>
        <w:numPr>
          <w:ilvl w:val="0"/>
          <w:numId w:val="5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Shops and businesses will use it to know  the value of their service given by employees.</w:t>
      </w:r>
    </w:p>
    <w:p>
      <w:pPr>
        <w:numPr>
          <w:ilvl w:val="0"/>
          <w:numId w:val="5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To know how people feel about a business or a company.</w:t>
      </w:r>
    </w:p>
    <w:p>
      <w:pPr>
        <w:numPr>
          <w:ilvl w:val="0"/>
          <w:numId w:val="5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 xml:space="preserve">To improve quality in all aspects of shopping or business. </w:t>
      </w:r>
    </w:p>
    <w:p>
      <w:pPr>
        <w:numPr>
          <w:ilvl w:val="0"/>
          <w:numId w:val="2"/>
        </w:numPr>
        <w:ind w:left="1440" w:hanging="360"/>
        <w:rPr>
          <w:sz w:val="27"/>
          <w:szCs w:val="27"/>
        </w:rPr>
      </w:pPr>
      <w:r>
        <w:rPr>
          <w:sz w:val="27"/>
          <w:szCs w:val="27"/>
          <w:rtl w:val="0"/>
        </w:rPr>
        <w:t>When will they use it:</w:t>
      </w:r>
    </w:p>
    <w:p>
      <w:pPr>
        <w:numPr>
          <w:ilvl w:val="0"/>
          <w:numId w:val="6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It will be used mostly during business hours.</w:t>
      </w:r>
    </w:p>
    <w:p>
      <w:pPr>
        <w:numPr>
          <w:ilvl w:val="0"/>
          <w:numId w:val="6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It will be used more on weekends and holidays so the customer can check where to shop or where to eat.</w:t>
      </w:r>
    </w:p>
    <w:p>
      <w:pPr>
        <w:numPr>
          <w:ilvl w:val="0"/>
          <w:numId w:val="6"/>
        </w:numPr>
        <w:ind w:left="216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Most of all it will be used anytime the person has internet access.</w:t>
      </w:r>
    </w:p>
    <w:p>
      <w:pPr>
        <w:numPr>
          <w:ilvl w:val="0"/>
          <w:numId w:val="7"/>
        </w:numPr>
        <w:ind w:left="72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Our story map:A wireframe will be drawn showing all functionality.</w:t>
      </w:r>
    </w:p>
    <w:p>
      <w:pPr>
        <w:numPr>
          <w:ilvl w:val="0"/>
          <w:numId w:val="8"/>
        </w:numPr>
        <w:ind w:left="144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Discovering the website and checking deals or reviews.</w:t>
      </w:r>
    </w:p>
    <w:p>
      <w:pPr>
        <w:numPr>
          <w:ilvl w:val="0"/>
          <w:numId w:val="8"/>
        </w:numPr>
        <w:ind w:left="144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Registration and or login for guests.</w:t>
      </w:r>
    </w:p>
    <w:p>
      <w:pPr>
        <w:numPr>
          <w:ilvl w:val="0"/>
          <w:numId w:val="8"/>
        </w:numPr>
        <w:ind w:left="144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 xml:space="preserve">Leave a review or just  browse peoples reviews from their experiences.   </w:t>
      </w:r>
    </w:p>
    <w:p>
      <w:pPr>
        <w:numPr>
          <w:ilvl w:val="0"/>
          <w:numId w:val="9"/>
        </w:numPr>
        <w:ind w:left="72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Finalizing and evaluation before launch.</w:t>
      </w:r>
    </w:p>
    <w:p>
      <w:pPr>
        <w:numPr>
          <w:ilvl w:val="0"/>
          <w:numId w:val="9"/>
        </w:numPr>
        <w:ind w:left="72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Testing and fixes.</w:t>
      </w:r>
    </w:p>
    <w:p>
      <w:pPr>
        <w:numPr>
          <w:ilvl w:val="0"/>
          <w:numId w:val="9"/>
        </w:numPr>
        <w:ind w:left="720" w:hanging="360"/>
        <w:rPr>
          <w:sz w:val="27"/>
          <w:szCs w:val="27"/>
          <w:u w:val="none"/>
        </w:rPr>
      </w:pPr>
      <w:r>
        <w:rPr>
          <w:sz w:val="27"/>
          <w:szCs w:val="27"/>
          <w:rtl w:val="0"/>
        </w:rPr>
        <w:t>User feedback and bug fixes.</w:t>
      </w:r>
    </w:p>
    <w:p>
      <w:pPr>
        <w:ind w:left="1440" w:firstLine="0"/>
        <w:rPr>
          <w:sz w:val="27"/>
          <w:szCs w:val="27"/>
        </w:rPr>
      </w:pPr>
    </w:p>
    <w:p>
      <w:pPr>
        <w:ind w:left="1440" w:firstLine="0"/>
        <w:rPr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8BA6C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2022-03-09T20:22:31Z</dcterms:created>
  <dc:creator>Orange</dc:creator>
  <cp:lastModifiedBy>AK</cp:lastModifiedBy>
  <dcterms:modified xsi:type="dcterms:W3CDTF">2022-03-09T20:22:54Z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164E74A0471F42A9A2296A06FE4E75BC</vt:lpwstr>
  </property>
</Properties>
</file>